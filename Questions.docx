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C4AF6A">
      <w:pPr>
        <w:pStyle w:val="2"/>
        <w:jc w:val="center"/>
        <w:rPr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>SQL-Based E-commerce Analysis – Question List</w:t>
      </w:r>
    </w:p>
    <w:p w14:paraId="0ED86627"/>
    <w:p w14:paraId="73135F42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Customer &amp; Geography Insights</w:t>
      </w:r>
    </w:p>
    <w:p w14:paraId="60F1DEF2">
      <w:pPr>
        <w:pStyle w:val="23"/>
        <w:numPr>
          <w:ilvl w:val="0"/>
          <w:numId w:val="7"/>
        </w:numPr>
        <w:tabs>
          <w:tab w:val="clear" w:pos="840"/>
        </w:tabs>
        <w:ind w:left="840" w:leftChars="0" w:hanging="42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List all unique cities where customers are located.</w:t>
      </w:r>
    </w:p>
    <w:p w14:paraId="680AEEDB">
      <w:pPr>
        <w:pStyle w:val="23"/>
        <w:numPr>
          <w:ilvl w:val="0"/>
          <w:numId w:val="7"/>
        </w:numPr>
        <w:tabs>
          <w:tab w:val="clear" w:pos="840"/>
        </w:tabs>
        <w:ind w:left="840" w:leftChars="0" w:hanging="42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Count the number of customers from each state.</w:t>
      </w:r>
    </w:p>
    <w:p w14:paraId="3D682C8A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Order &amp; Product Analysis</w:t>
      </w:r>
    </w:p>
    <w:p w14:paraId="42F2CB32">
      <w:pPr>
        <w:pStyle w:val="23"/>
        <w:numPr>
          <w:ilvl w:val="0"/>
          <w:numId w:val="8"/>
        </w:numPr>
        <w:tabs>
          <w:tab w:val="clear" w:pos="840"/>
        </w:tabs>
        <w:ind w:left="840" w:leftChars="0" w:hanging="42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Count the number of orders placed in 2017.</w:t>
      </w:r>
      <w:bookmarkStart w:id="0" w:name="_GoBack"/>
      <w:bookmarkEnd w:id="0"/>
    </w:p>
    <w:p w14:paraId="3559FFD2">
      <w:pPr>
        <w:pStyle w:val="23"/>
        <w:numPr>
          <w:ilvl w:val="0"/>
          <w:numId w:val="8"/>
        </w:numPr>
        <w:tabs>
          <w:tab w:val="clear" w:pos="840"/>
        </w:tabs>
        <w:ind w:left="840" w:leftChars="0" w:hanging="42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Calculate the number of orders per month in 2018.</w:t>
      </w:r>
    </w:p>
    <w:p w14:paraId="53F009E4">
      <w:pPr>
        <w:pStyle w:val="23"/>
        <w:numPr>
          <w:ilvl w:val="0"/>
          <w:numId w:val="8"/>
        </w:numPr>
        <w:tabs>
          <w:tab w:val="clear" w:pos="840"/>
        </w:tabs>
        <w:ind w:left="840" w:leftChars="0" w:hanging="42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Find the average number of products per order, grouped by customer city.</w:t>
      </w:r>
    </w:p>
    <w:p w14:paraId="645AB32A">
      <w:pPr>
        <w:pStyle w:val="23"/>
        <w:numPr>
          <w:ilvl w:val="0"/>
          <w:numId w:val="8"/>
        </w:numPr>
        <w:tabs>
          <w:tab w:val="clear" w:pos="840"/>
        </w:tabs>
        <w:ind w:left="840" w:leftChars="0" w:hanging="42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Calculate the percentage of orders that were paid in installments.</w:t>
      </w:r>
    </w:p>
    <w:p w14:paraId="2CB5D3AD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Sales &amp; Revenue Insights</w:t>
      </w:r>
    </w:p>
    <w:p w14:paraId="26E785AA">
      <w:pPr>
        <w:pStyle w:val="23"/>
        <w:numPr>
          <w:ilvl w:val="0"/>
          <w:numId w:val="9"/>
        </w:numPr>
        <w:tabs>
          <w:tab w:val="clear" w:pos="840"/>
        </w:tabs>
        <w:ind w:left="840" w:leftChars="0" w:hanging="42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Find the total sales per category.</w:t>
      </w:r>
    </w:p>
    <w:p w14:paraId="7EF8A694">
      <w:pPr>
        <w:pStyle w:val="23"/>
        <w:numPr>
          <w:ilvl w:val="0"/>
          <w:numId w:val="9"/>
        </w:numPr>
        <w:tabs>
          <w:tab w:val="clear" w:pos="840"/>
        </w:tabs>
        <w:ind w:left="840" w:leftChars="0" w:hanging="42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Calculate the percentage of total revenue contributed by each product category.</w:t>
      </w:r>
    </w:p>
    <w:p w14:paraId="200EE094">
      <w:pPr>
        <w:pStyle w:val="23"/>
        <w:numPr>
          <w:ilvl w:val="0"/>
          <w:numId w:val="9"/>
        </w:numPr>
        <w:tabs>
          <w:tab w:val="clear" w:pos="840"/>
        </w:tabs>
        <w:ind w:left="840" w:leftChars="0" w:hanging="42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Calculate the total revenue generated by each seller, and rank them by revenue.</w:t>
      </w:r>
    </w:p>
    <w:p w14:paraId="3EAC2091">
      <w:pPr>
        <w:pStyle w:val="23"/>
        <w:numPr>
          <w:ilvl w:val="0"/>
          <w:numId w:val="9"/>
        </w:numPr>
        <w:tabs>
          <w:tab w:val="clear" w:pos="840"/>
        </w:tabs>
        <w:ind w:left="840" w:leftChars="0" w:hanging="42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Identify the top 3 customers who spent the most money in each year.</w:t>
      </w:r>
    </w:p>
    <w:p w14:paraId="1A20500A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Trends &amp; Growth Metrics</w:t>
      </w:r>
    </w:p>
    <w:p w14:paraId="781534A4">
      <w:pPr>
        <w:pStyle w:val="23"/>
        <w:numPr>
          <w:ilvl w:val="0"/>
          <w:numId w:val="10"/>
        </w:numPr>
        <w:tabs>
          <w:tab w:val="clear" w:pos="420"/>
        </w:tabs>
        <w:ind w:left="840" w:leftChars="0" w:hanging="42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Calculate the moving average of order values for each customer over their order history.</w:t>
      </w:r>
    </w:p>
    <w:p w14:paraId="634B6937">
      <w:pPr>
        <w:pStyle w:val="23"/>
        <w:numPr>
          <w:ilvl w:val="0"/>
          <w:numId w:val="10"/>
        </w:numPr>
        <w:tabs>
          <w:tab w:val="clear" w:pos="420"/>
        </w:tabs>
        <w:ind w:left="840" w:leftChars="0" w:hanging="42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Calculate the cumulative sales per month for each year.</w:t>
      </w:r>
    </w:p>
    <w:p w14:paraId="2AC14511">
      <w:pPr>
        <w:pStyle w:val="23"/>
        <w:numPr>
          <w:ilvl w:val="0"/>
          <w:numId w:val="10"/>
        </w:numPr>
        <w:tabs>
          <w:tab w:val="clear" w:pos="420"/>
        </w:tabs>
        <w:ind w:left="840" w:leftChars="0" w:hanging="42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Calculate the year-over-year growth rate of total sales.</w:t>
      </w:r>
    </w:p>
    <w:p w14:paraId="4EDCAE32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Behavioral &amp; Performance Metrics</w:t>
      </w:r>
    </w:p>
    <w:p w14:paraId="3A4A4637">
      <w:pPr>
        <w:pStyle w:val="23"/>
        <w:numPr>
          <w:ilvl w:val="0"/>
          <w:numId w:val="11"/>
        </w:numPr>
        <w:tabs>
          <w:tab w:val="clear" w:pos="420"/>
        </w:tabs>
        <w:ind w:left="840" w:leftChars="0" w:hanging="42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Identify the correlation between product price and the number of times a product has been purchased.</w:t>
      </w:r>
    </w:p>
    <w:p w14:paraId="6BCEC9B0">
      <w:pPr>
        <w:pStyle w:val="23"/>
        <w:numPr>
          <w:ilvl w:val="0"/>
          <w:numId w:val="12"/>
        </w:numPr>
        <w:tabs>
          <w:tab w:val="clear" w:pos="420"/>
        </w:tabs>
        <w:ind w:left="840" w:leftChars="0" w:hanging="420" w:firstLineChars="0"/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Calculate the retention rate of customers, defined as the percentage of customers who make another purchase within 6 months of their first purchase.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1149DF"/>
    <w:multiLevelType w:val="singleLevel"/>
    <w:tmpl w:val="821149D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C73B5956"/>
    <w:multiLevelType w:val="singleLevel"/>
    <w:tmpl w:val="C73B5956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">
    <w:nsid w:val="CCA937C4"/>
    <w:multiLevelType w:val="singleLevel"/>
    <w:tmpl w:val="CCA937C4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5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8">
    <w:nsid w:val="FFFFFF89"/>
    <w:multiLevelType w:val="multi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780"/>
        </w:tabs>
        <w:ind w:left="780" w:hanging="360"/>
      </w:pPr>
      <w:rPr>
        <w:rFonts w:hint="default" w:ascii="Symbol" w:hAnsi="Symbol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9">
    <w:nsid w:val="44049DE1"/>
    <w:multiLevelType w:val="singleLevel"/>
    <w:tmpl w:val="44049DE1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0">
    <w:nsid w:val="6FD07182"/>
    <w:multiLevelType w:val="singleLevel"/>
    <w:tmpl w:val="6FD0718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7CC074D2"/>
    <w:multiLevelType w:val="multilevel"/>
    <w:tmpl w:val="7CC074D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4"/>
  </w:num>
  <w:num w:numId="6">
    <w:abstractNumId w:val="3"/>
  </w:num>
  <w:num w:numId="7">
    <w:abstractNumId w:val="2"/>
  </w:num>
  <w:num w:numId="8">
    <w:abstractNumId w:val="9"/>
  </w:num>
  <w:num w:numId="9">
    <w:abstractNumId w:val="1"/>
  </w:num>
  <w:num w:numId="10">
    <w:abstractNumId w:val="11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4BF16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qFormat="1"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tabs>
        <w:tab w:val="left" w:pos="360"/>
        <w:tab w:val="clear" w:pos="780"/>
      </w:tabs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Zoha Ehsan</cp:lastModifiedBy>
  <dcterms:modified xsi:type="dcterms:W3CDTF">2025-07-08T13:21:32Z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AB60BE39532B4A3E97B16B3CA97C2D52_12</vt:lpwstr>
  </property>
</Properties>
</file>